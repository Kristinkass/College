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96" w:rsidRPr="00F62A5C" w:rsidRDefault="00CB56E7">
      <w:pPr>
        <w:pStyle w:val="aa"/>
        <w:rPr>
          <w:lang w:val="ru-RU"/>
        </w:rPr>
      </w:pPr>
      <w:r w:rsidRPr="00F62A5C">
        <w:rPr>
          <w:lang w:val="ru-RU"/>
        </w:rPr>
        <w:t>Анкета: Рекомендательная система фильмов</w:t>
      </w:r>
    </w:p>
    <w:p w:rsidR="00184396" w:rsidRPr="00F62A5C" w:rsidRDefault="00CB56E7">
      <w:pPr>
        <w:pStyle w:val="1"/>
        <w:rPr>
          <w:lang w:val="ru-RU"/>
        </w:rPr>
      </w:pPr>
      <w:bookmarkStart w:id="0" w:name="_GoBack"/>
      <w:bookmarkEnd w:id="0"/>
      <w:r w:rsidRPr="00F62A5C">
        <w:rPr>
          <w:lang w:val="ru-RU"/>
        </w:rPr>
        <w:t>1. Любимые жанры (отметьте несколько):</w:t>
      </w:r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комедия</w:t>
      </w:r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драма</w:t>
      </w:r>
    </w:p>
    <w:p w:rsidR="00184396" w:rsidRPr="00F62A5C" w:rsidRDefault="00F62A5C">
      <w:pPr>
        <w:rPr>
          <w:lang w:val="ru-RU"/>
        </w:rPr>
      </w:pPr>
      <w:r w:rsidRPr="00F62A5C">
        <w:rPr>
          <w:rFonts w:ascii="Segoe UI Symbol" w:hAnsi="Segoe UI Symbol" w:cs="Segoe UI Symbol"/>
          <w:lang w:val="ru-RU"/>
        </w:rPr>
        <w:t>☑</w:t>
      </w:r>
      <w:r w:rsidR="00CB56E7" w:rsidRPr="00F62A5C">
        <w:rPr>
          <w:lang w:val="ru-RU"/>
        </w:rPr>
        <w:t xml:space="preserve"> </w:t>
      </w:r>
      <w:proofErr w:type="spellStart"/>
      <w:r w:rsidR="00CB56E7" w:rsidRPr="00F62A5C">
        <w:rPr>
          <w:lang w:val="ru-RU"/>
        </w:rPr>
        <w:t>фэнтези</w:t>
      </w:r>
      <w:proofErr w:type="spellEnd"/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</w:t>
      </w:r>
      <w:proofErr w:type="spellStart"/>
      <w:r w:rsidRPr="00F62A5C">
        <w:rPr>
          <w:lang w:val="ru-RU"/>
        </w:rPr>
        <w:t>хоррор</w:t>
      </w:r>
      <w:proofErr w:type="spellEnd"/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фантастика</w:t>
      </w:r>
    </w:p>
    <w:p w:rsidR="00184396" w:rsidRPr="00F62A5C" w:rsidRDefault="00F62A5C">
      <w:pPr>
        <w:rPr>
          <w:lang w:val="ru-RU"/>
        </w:rPr>
      </w:pPr>
      <w:r w:rsidRPr="00F62A5C">
        <w:rPr>
          <w:rFonts w:ascii="Segoe UI Symbol" w:hAnsi="Segoe UI Symbol" w:cs="Segoe UI Symbol"/>
          <w:lang w:val="ru-RU"/>
        </w:rPr>
        <w:t>☑</w:t>
      </w:r>
      <w:r w:rsidR="00CB56E7" w:rsidRPr="00F62A5C">
        <w:rPr>
          <w:lang w:val="ru-RU"/>
        </w:rPr>
        <w:t xml:space="preserve"> </w:t>
      </w:r>
      <w:proofErr w:type="spellStart"/>
      <w:r w:rsidR="00CB56E7" w:rsidRPr="00F62A5C">
        <w:rPr>
          <w:lang w:val="ru-RU"/>
        </w:rPr>
        <w:t>экшн</w:t>
      </w:r>
      <w:proofErr w:type="spellEnd"/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приключения</w:t>
      </w:r>
    </w:p>
    <w:p w:rsidR="00184396" w:rsidRPr="00F62A5C" w:rsidRDefault="00F62A5C">
      <w:pPr>
        <w:rPr>
          <w:lang w:val="ru-RU"/>
        </w:rPr>
      </w:pPr>
      <w:r w:rsidRPr="00F62A5C">
        <w:rPr>
          <w:rFonts w:ascii="Segoe UI Symbol" w:hAnsi="Segoe UI Symbol" w:cs="Segoe UI Symbol"/>
          <w:lang w:val="ru-RU"/>
        </w:rPr>
        <w:t>☑</w:t>
      </w:r>
      <w:r w:rsidRPr="00F62A5C">
        <w:rPr>
          <w:lang w:val="ru-RU"/>
        </w:rPr>
        <w:t xml:space="preserve"> </w:t>
      </w:r>
      <w:r w:rsidR="00CB56E7" w:rsidRPr="00F62A5C">
        <w:rPr>
          <w:lang w:val="ru-RU"/>
        </w:rPr>
        <w:t>семейный</w:t>
      </w:r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триллер</w:t>
      </w:r>
    </w:p>
    <w:p w:rsidR="00184396" w:rsidRPr="00F62A5C" w:rsidRDefault="00CB56E7">
      <w:pPr>
        <w:pStyle w:val="1"/>
        <w:rPr>
          <w:lang w:val="ru-RU"/>
        </w:rPr>
      </w:pPr>
      <w:r w:rsidRPr="00F62A5C">
        <w:rPr>
          <w:lang w:val="ru-RU"/>
        </w:rPr>
        <w:t>2. Предпочитаемая платформа:</w:t>
      </w:r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</w:t>
      </w:r>
      <w:r>
        <w:t>Netflix</w:t>
      </w:r>
    </w:p>
    <w:p w:rsidR="00184396" w:rsidRPr="00F62A5C" w:rsidRDefault="00F62A5C">
      <w:pPr>
        <w:rPr>
          <w:lang w:val="ru-RU"/>
        </w:rPr>
      </w:pPr>
      <w:r w:rsidRPr="00F62A5C">
        <w:rPr>
          <w:rFonts w:ascii="Segoe UI Symbol" w:hAnsi="Segoe UI Symbol" w:cs="Segoe UI Symbol"/>
          <w:lang w:val="ru-RU"/>
        </w:rPr>
        <w:t>☑</w:t>
      </w:r>
      <w:r w:rsidR="00CB56E7" w:rsidRPr="00F62A5C">
        <w:rPr>
          <w:lang w:val="ru-RU"/>
        </w:rPr>
        <w:t xml:space="preserve"> </w:t>
      </w:r>
      <w:proofErr w:type="spellStart"/>
      <w:r w:rsidR="00CB56E7">
        <w:t>Kinopoisk</w:t>
      </w:r>
      <w:proofErr w:type="spellEnd"/>
    </w:p>
    <w:p w:rsidR="00184396" w:rsidRPr="00F62A5C" w:rsidRDefault="00CB56E7">
      <w:pPr>
        <w:rPr>
          <w:lang w:val="ru-RU"/>
        </w:rPr>
      </w:pPr>
      <w:r w:rsidRPr="00F62A5C">
        <w:rPr>
          <w:lang w:val="ru-RU"/>
        </w:rPr>
        <w:t>☐</w:t>
      </w:r>
      <w:r w:rsidRPr="00F62A5C">
        <w:rPr>
          <w:lang w:val="ru-RU"/>
        </w:rPr>
        <w:t xml:space="preserve"> </w:t>
      </w:r>
      <w:proofErr w:type="spellStart"/>
      <w:r>
        <w:t>Okko</w:t>
      </w:r>
      <w:proofErr w:type="spellEnd"/>
    </w:p>
    <w:p w:rsidR="00184396" w:rsidRPr="00F62A5C" w:rsidRDefault="00CB56E7">
      <w:pPr>
        <w:pStyle w:val="1"/>
        <w:rPr>
          <w:lang w:val="ru-RU"/>
        </w:rPr>
      </w:pPr>
      <w:r w:rsidRPr="00F62A5C">
        <w:rPr>
          <w:lang w:val="ru-RU"/>
        </w:rPr>
        <w:t>3. Минимальный рейтинг (например, 7.0):</w:t>
      </w:r>
    </w:p>
    <w:p w:rsidR="00184396" w:rsidRPr="00F62A5C" w:rsidRDefault="00F62A5C">
      <w:pPr>
        <w:rPr>
          <w:lang w:val="ru-RU"/>
        </w:rPr>
      </w:pPr>
      <w:r>
        <w:rPr>
          <w:lang w:val="ru-RU"/>
        </w:rPr>
        <w:t>6.9</w:t>
      </w:r>
    </w:p>
    <w:p w:rsidR="00184396" w:rsidRPr="00F62A5C" w:rsidRDefault="00CB56E7">
      <w:pPr>
        <w:pStyle w:val="1"/>
        <w:rPr>
          <w:lang w:val="ru-RU"/>
        </w:rPr>
      </w:pPr>
      <w:r w:rsidRPr="00F62A5C">
        <w:rPr>
          <w:lang w:val="ru-RU"/>
        </w:rPr>
        <w:t>4. Фильмы, выпущенные не ранее (например, 2000):</w:t>
      </w:r>
    </w:p>
    <w:p w:rsidR="00184396" w:rsidRPr="00F62A5C" w:rsidRDefault="00F62A5C">
      <w:pPr>
        <w:rPr>
          <w:lang w:val="ru-RU"/>
        </w:rPr>
      </w:pPr>
      <w:r>
        <w:rPr>
          <w:lang w:val="ru-RU"/>
        </w:rPr>
        <w:t>2005</w:t>
      </w:r>
    </w:p>
    <w:sectPr w:rsidR="00184396" w:rsidRPr="00F62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4396"/>
    <w:rsid w:val="0029639D"/>
    <w:rsid w:val="00326F90"/>
    <w:rsid w:val="00AA1D8D"/>
    <w:rsid w:val="00B47730"/>
    <w:rsid w:val="00CB0664"/>
    <w:rsid w:val="00CB56E7"/>
    <w:rsid w:val="00F62A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1B00C"/>
  <w14:defaultImageDpi w14:val="300"/>
  <w15:docId w15:val="{1E15A434-82EB-4DC9-8A24-6AA164CF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A0C93D-774B-47FE-B360-B1D1BABE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2025-04-21T11:43:00Z</dcterms:modified>
  <cp:category/>
</cp:coreProperties>
</file>